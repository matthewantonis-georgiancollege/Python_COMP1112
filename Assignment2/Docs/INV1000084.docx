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INV1000084</w:t>
      </w:r>
    </w:p>
    <w:p>
      <w:r>
        <w:t>PRODUCTS</w:t>
        <w:br/>
      </w:r>
      <w:r>
        <w:t>Oxygen Tank:2</w:t>
        <w:br/>
      </w:r>
      <w:r>
        <w:t>Crampons:1</w:t>
        <w:br/>
      </w:r>
      <w:r>
        <w:t>Climbing Rope:3</w:t>
        <w:br/>
      </w:r>
      <w:r>
        <w:t>Ice Pick:1</w:t>
        <w:br/>
      </w:r>
    </w:p>
    <w:p>
      <w:r>
        <w:t>SUBTOTAL:3195.34</w:t>
        <w:br/>
        <w:t>TAX:415.39</w:t>
        <w:br/>
        <w:t>TOTAL:3610.73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