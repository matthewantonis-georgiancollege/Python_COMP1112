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INV1000006</w:t>
      </w:r>
    </w:p>
    <w:p>
      <w:r>
        <w:t>PRODUCTS</w:t>
        <w:br/>
      </w:r>
      <w:r>
        <w:t>Oxygen Tank:2</w:t>
        <w:br/>
      </w:r>
      <w:r>
        <w:t>Boots:2</w:t>
        <w:br/>
      </w:r>
      <w:r>
        <w:t>Snowshoes:1</w:t>
        <w:br/>
      </w:r>
      <w:r>
        <w:t>Climbing Rope:4</w:t>
        <w:br/>
      </w:r>
      <w:r>
        <w:t>Crampons:1</w:t>
        <w:br/>
      </w:r>
    </w:p>
    <w:p>
      <w:r>
        <w:t>SUBTOTAL:7977.0</w:t>
        <w:br/>
        <w:t>TAX:1037.01</w:t>
        <w:br/>
        <w:t>TOTAL:9014.01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