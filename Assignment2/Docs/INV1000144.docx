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INV1000144</w:t>
      </w:r>
    </w:p>
    <w:p>
      <w:r>
        <w:t>PRODUCTS</w:t>
        <w:br/>
      </w:r>
      <w:r>
        <w:t>Oxygen Tank:2</w:t>
        <w:br/>
      </w:r>
      <w:r>
        <w:t>Parka:2</w:t>
        <w:br/>
      </w:r>
      <w:r>
        <w:t>Climbing Rope:1</w:t>
        <w:br/>
      </w:r>
      <w:r>
        <w:t>Boots:1</w:t>
        <w:br/>
      </w:r>
    </w:p>
    <w:p>
      <w:r>
        <w:t>SUBTOTAL:357.83</w:t>
        <w:br/>
        <w:t>TAX:46.52</w:t>
        <w:br/>
        <w:t>TOTAL:404.35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