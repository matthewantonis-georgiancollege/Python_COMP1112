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INV1000190</w:t>
      </w:r>
    </w:p>
    <w:p>
      <w:r>
        <w:t>PRODUCTS</w:t>
        <w:br/>
      </w:r>
      <w:r>
        <w:t>Snowshoes:2</w:t>
        <w:br/>
      </w:r>
      <w:r>
        <w:t>Oxygen Tank:3</w:t>
        <w:br/>
      </w:r>
      <w:r>
        <w:t>Parka:1</w:t>
        <w:br/>
      </w:r>
      <w:r>
        <w:t>Boots:1</w:t>
        <w:br/>
      </w:r>
      <w:r>
        <w:t>Climbing Rope:1</w:t>
        <w:br/>
      </w:r>
    </w:p>
    <w:p>
      <w:r>
        <w:t>SUBTOTAL:3757.8</w:t>
        <w:br/>
        <w:t>TAX:488.51</w:t>
        <w:br/>
        <w:t>TOTAL:4246.31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