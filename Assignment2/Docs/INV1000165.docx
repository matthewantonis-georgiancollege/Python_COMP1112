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INV1000165</w:t>
      </w:r>
    </w:p>
    <w:p>
      <w:r>
        <w:t>PRODUCTS</w:t>
        <w:br/>
      </w:r>
      <w:r>
        <w:t>Climbing Rope:2</w:t>
        <w:br/>
      </w:r>
      <w:r>
        <w:t>Snowshoes:1</w:t>
        <w:br/>
      </w:r>
      <w:r>
        <w:t>Parka:1</w:t>
        <w:br/>
      </w:r>
      <w:r>
        <w:t>Oxygen Tank:1</w:t>
        <w:br/>
      </w:r>
    </w:p>
    <w:p>
      <w:r>
        <w:t>SUBTOTAL:4635.74</w:t>
        <w:br/>
        <w:t>TAX:602.65</w:t>
        <w:br/>
        <w:t>TOTAL:5238.39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