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INV1000166</w:t>
      </w:r>
    </w:p>
    <w:p>
      <w:r>
        <w:t>PRODUCTS</w:t>
        <w:br/>
      </w:r>
      <w:r>
        <w:t>Parka:1</w:t>
        <w:br/>
      </w:r>
      <w:r>
        <w:t>Crampons:1</w:t>
        <w:br/>
      </w:r>
      <w:r>
        <w:t>Climbing Rope:2</w:t>
        <w:br/>
      </w:r>
      <w:r>
        <w:t>Boots:1</w:t>
        <w:br/>
      </w:r>
    </w:p>
    <w:p>
      <w:r>
        <w:t>SUBTOTAL:980.21</w:t>
        <w:br/>
        <w:t>TAX:127.43</w:t>
        <w:br/>
        <w:t>TOTAL:1107.64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