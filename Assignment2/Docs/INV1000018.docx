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INV1000018</w:t>
      </w:r>
    </w:p>
    <w:p>
      <w:r>
        <w:t>PRODUCTS</w:t>
        <w:br/>
      </w:r>
      <w:r>
        <w:t>Snowshoes:1</w:t>
        <w:br/>
      </w:r>
      <w:r>
        <w:t>Parka:1</w:t>
        <w:br/>
      </w:r>
      <w:r>
        <w:t>Ice Pick:1</w:t>
        <w:br/>
      </w:r>
      <w:r>
        <w:t>Crampons:1</w:t>
        <w:br/>
      </w:r>
      <w:r>
        <w:t>Climbing Rope:1</w:t>
        <w:br/>
      </w:r>
    </w:p>
    <w:p>
      <w:r>
        <w:t>SUBTOTAL:3877.29</w:t>
        <w:br/>
        <w:t>TAX:504.05</w:t>
        <w:br/>
        <w:t>TOTAL:4381.34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