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INV1000194</w:t>
      </w:r>
    </w:p>
    <w:p>
      <w:r>
        <w:t>PRODUCTS</w:t>
        <w:br/>
      </w:r>
      <w:r>
        <w:t>Parka:2</w:t>
        <w:br/>
      </w:r>
      <w:r>
        <w:t>Boots:1</w:t>
        <w:br/>
      </w:r>
      <w:r>
        <w:t>Climbing Rope:1</w:t>
        <w:br/>
      </w:r>
    </w:p>
    <w:p>
      <w:r>
        <w:t>SUBTOTAL:5496.54</w:t>
        <w:br/>
        <w:t>TAX:714.55</w:t>
        <w:br/>
        <w:t>TOTAL:6211.09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