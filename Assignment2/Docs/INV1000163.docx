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INV1000163</w:t>
      </w:r>
    </w:p>
    <w:p>
      <w:r>
        <w:t>PRODUCTS</w:t>
        <w:br/>
      </w:r>
      <w:r>
        <w:t>Parka:5</w:t>
        <w:br/>
      </w:r>
      <w:r>
        <w:t>Snowshoes:1</w:t>
        <w:br/>
      </w:r>
      <w:r>
        <w:t>Climbing Rope:2</w:t>
        <w:br/>
      </w:r>
      <w:r>
        <w:t>Crampons:1</w:t>
        <w:br/>
      </w:r>
    </w:p>
    <w:p>
      <w:r>
        <w:t>SUBTOTAL:234.42</w:t>
        <w:br/>
        <w:t>TAX:30.47</w:t>
        <w:br/>
        <w:t>TOTAL:264.89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