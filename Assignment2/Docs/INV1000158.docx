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INV1000158</w:t>
      </w:r>
    </w:p>
    <w:p>
      <w:r>
        <w:t>PRODUCTS</w:t>
        <w:br/>
      </w:r>
      <w:r>
        <w:t>Snowshoes:1</w:t>
        <w:br/>
      </w:r>
      <w:r>
        <w:t>Climbing Rope:1</w:t>
        <w:br/>
      </w:r>
    </w:p>
    <w:p>
      <w:r>
        <w:t>SUBTOTAL:5805.92</w:t>
        <w:br/>
        <w:t>TAX:754.77</w:t>
        <w:br/>
        <w:t>TOTAL:6560.69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