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INV1000036</w:t>
      </w:r>
    </w:p>
    <w:p>
      <w:r>
        <w:t>PRODUCTS</w:t>
        <w:br/>
      </w:r>
      <w:r>
        <w:t>Snowshoes:1</w:t>
        <w:br/>
      </w:r>
    </w:p>
    <w:p>
      <w:r>
        <w:t>SUBTOTAL:458.68</w:t>
        <w:br/>
        <w:t>TAX:59.63</w:t>
        <w:br/>
        <w:t>TOTAL:518.31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