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INV1000130</w:t>
      </w:r>
    </w:p>
    <w:p>
      <w:r>
        <w:t>PRODUCTS</w:t>
        <w:br/>
      </w:r>
      <w:r>
        <w:t>Snowshoes:2</w:t>
        <w:br/>
      </w:r>
      <w:r>
        <w:t>Crampons:1</w:t>
        <w:br/>
      </w:r>
      <w:r>
        <w:t>Parka:1</w:t>
        <w:br/>
      </w:r>
      <w:r>
        <w:t>Oxygen Tank:1</w:t>
        <w:br/>
      </w:r>
      <w:r>
        <w:t>Boots:1</w:t>
        <w:br/>
      </w:r>
    </w:p>
    <w:p>
      <w:r>
        <w:t>SUBTOTAL:3625.94</w:t>
        <w:br/>
        <w:t>TAX:471.37</w:t>
        <w:br/>
        <w:t>TOTAL:4097.31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