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INV1000156</w:t>
      </w:r>
    </w:p>
    <w:p>
      <w:r>
        <w:t>PRODUCTS</w:t>
        <w:br/>
      </w:r>
      <w:r>
        <w:t>Parka:1</w:t>
        <w:br/>
      </w:r>
      <w:r>
        <w:t>Snowshoes:1</w:t>
        <w:br/>
      </w:r>
      <w:r>
        <w:t>Climbing Rope:1</w:t>
        <w:br/>
      </w:r>
    </w:p>
    <w:p>
      <w:r>
        <w:t>SUBTOTAL:248.22</w:t>
        <w:br/>
        <w:t>TAX:32.27</w:t>
        <w:br/>
        <w:t>TOTAL:280.49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