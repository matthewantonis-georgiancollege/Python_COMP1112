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INV1000135</w:t>
      </w:r>
    </w:p>
    <w:p>
      <w:r>
        <w:t>PRODUCTS</w:t>
        <w:br/>
      </w:r>
      <w:r>
        <w:t>Crampons:1</w:t>
        <w:br/>
      </w:r>
      <w:r>
        <w:t>Snowshoes:1</w:t>
        <w:br/>
      </w:r>
      <w:r>
        <w:t>Boots:2</w:t>
        <w:br/>
      </w:r>
      <w:r>
        <w:t>Ice Pick:1</w:t>
        <w:br/>
      </w:r>
      <w:r>
        <w:t>Climbing Rope:1</w:t>
        <w:br/>
      </w:r>
    </w:p>
    <w:p>
      <w:r>
        <w:t>SUBTOTAL:164.63</w:t>
        <w:br/>
        <w:t>TAX:21.4</w:t>
        <w:br/>
        <w:t>TOTAL:186.03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