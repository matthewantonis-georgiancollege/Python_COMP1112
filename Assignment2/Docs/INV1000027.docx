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INV1000027</w:t>
      </w:r>
    </w:p>
    <w:p>
      <w:r>
        <w:t>PRODUCTS</w:t>
        <w:br/>
      </w:r>
      <w:r>
        <w:t>Oxygen Tank:1</w:t>
        <w:br/>
      </w:r>
    </w:p>
    <w:p>
      <w:r>
        <w:t>SUBTOTAL:981.41</w:t>
        <w:br/>
        <w:t>TAX:127.58</w:t>
        <w:br/>
        <w:t>TOTAL:1108.99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