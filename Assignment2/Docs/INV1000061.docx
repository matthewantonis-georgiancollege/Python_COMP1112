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INV1000061</w:t>
      </w:r>
    </w:p>
    <w:p>
      <w:r>
        <w:t>PRODUCTS</w:t>
        <w:br/>
      </w:r>
      <w:r>
        <w:t>Climbing Rope:2</w:t>
        <w:br/>
      </w:r>
      <w:r>
        <w:t>Ice Pick:1</w:t>
        <w:br/>
      </w:r>
    </w:p>
    <w:p>
      <w:r>
        <w:t>SUBTOTAL:4974.5</w:t>
        <w:br/>
        <w:t>TAX:646.69</w:t>
        <w:br/>
        <w:t>TOTAL:5621.19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