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INV1000188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Climbing Rope:3</w:t>
        <w:br/>
      </w:r>
      <w:r>
        <w:t>Parka:2</w:t>
        <w:br/>
      </w:r>
      <w:r>
        <w:t>Ice Pick:1</w:t>
        <w:br/>
      </w:r>
      <w:r>
        <w:t>Boots:1</w:t>
        <w:br/>
      </w:r>
    </w:p>
    <w:p>
      <w:r>
        <w:t>SUBTOTAL:1511.94</w:t>
        <w:br/>
        <w:t>TAX:196.55</w:t>
        <w:br/>
        <w:t>TOTAL:1708.49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