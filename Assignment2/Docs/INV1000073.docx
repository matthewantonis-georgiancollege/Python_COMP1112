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INV1000073</w:t>
      </w:r>
    </w:p>
    <w:p>
      <w:r>
        <w:t>PRODUCTS</w:t>
        <w:br/>
      </w:r>
      <w:r>
        <w:t>Snowshoes:2</w:t>
        <w:br/>
      </w:r>
      <w:r>
        <w:t>Crampons:2</w:t>
        <w:br/>
      </w:r>
      <w:r>
        <w:t>Climbing Rope:2</w:t>
        <w:br/>
      </w:r>
      <w:r>
        <w:t>Boots:3</w:t>
        <w:br/>
      </w:r>
    </w:p>
    <w:p>
      <w:r>
        <w:t>SUBTOTAL:618.85</w:t>
        <w:br/>
        <w:t>TAX:80.45</w:t>
        <w:br/>
        <w:t>TOTAL:699.3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