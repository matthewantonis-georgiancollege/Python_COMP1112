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INV1000060</w:t>
      </w:r>
    </w:p>
    <w:p>
      <w:r>
        <w:t>PRODUCTS</w:t>
        <w:br/>
      </w:r>
      <w:r>
        <w:t>Crampons:1</w:t>
        <w:br/>
      </w:r>
      <w:r>
        <w:t>Climbing Rope:2</w:t>
        <w:br/>
      </w:r>
      <w:r>
        <w:t>Boots:2</w:t>
        <w:br/>
      </w:r>
      <w:r>
        <w:t>Snowshoes:1</w:t>
        <w:br/>
      </w:r>
      <w:r>
        <w:t>Ice Pick:2</w:t>
        <w:br/>
      </w:r>
      <w:r>
        <w:t>Parka:1</w:t>
        <w:br/>
      </w:r>
    </w:p>
    <w:p>
      <w:r>
        <w:t>SUBTOTAL:600.16</w:t>
        <w:br/>
        <w:t>TAX:78.02</w:t>
        <w:br/>
        <w:t>TOTAL:678.18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