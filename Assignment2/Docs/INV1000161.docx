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INV1000161</w:t>
      </w:r>
    </w:p>
    <w:p>
      <w:r>
        <w:t>PRODUCTS</w:t>
        <w:br/>
      </w:r>
      <w:r>
        <w:t>Oxygen Tank:2</w:t>
        <w:br/>
      </w:r>
      <w:r>
        <w:t>Climbing Rope:2</w:t>
        <w:br/>
      </w:r>
      <w:r>
        <w:t>Crampons:1</w:t>
        <w:br/>
      </w:r>
      <w:r>
        <w:t>Boots:1</w:t>
        <w:br/>
      </w:r>
    </w:p>
    <w:p>
      <w:r>
        <w:t>SUBTOTAL:450.21</w:t>
        <w:br/>
        <w:t>TAX:58.53</w:t>
        <w:br/>
        <w:t>TOTAL:508.74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