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INV1000067</w:t>
      </w:r>
    </w:p>
    <w:p>
      <w:r>
        <w:t>PRODUCTS</w:t>
        <w:br/>
      </w:r>
      <w:r>
        <w:t>Crampons:4</w:t>
        <w:br/>
      </w:r>
      <w:r>
        <w:t>Ice Pick:1</w:t>
        <w:br/>
      </w:r>
      <w:r>
        <w:t>Boots:1</w:t>
        <w:br/>
      </w:r>
      <w:r>
        <w:t>Snowshoes:1</w:t>
        <w:br/>
      </w:r>
    </w:p>
    <w:p>
      <w:r>
        <w:t>SUBTOTAL:493.11</w:t>
        <w:br/>
        <w:t>TAX:64.1</w:t>
        <w:br/>
        <w:t>TOTAL:557.21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