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INV1000032</w:t>
      </w:r>
    </w:p>
    <w:p>
      <w:r>
        <w:t>PRODUCTS</w:t>
        <w:br/>
      </w:r>
      <w:r>
        <w:t>Ice Pick:2</w:t>
        <w:br/>
      </w:r>
    </w:p>
    <w:p>
      <w:r>
        <w:t>SUBTOTAL:8396.79</w:t>
        <w:br/>
        <w:t>TAX:1091.58</w:t>
        <w:br/>
        <w:t>TOTAL:9488.37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